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A13DC" w14:textId="77777777" w:rsidR="00047942" w:rsidRPr="009728CF" w:rsidRDefault="00047942" w:rsidP="00047942">
      <w:pPr>
        <w:pStyle w:val="Title"/>
        <w:rPr>
          <w:sz w:val="36"/>
          <w:szCs w:val="36"/>
        </w:rPr>
      </w:pPr>
      <w:r w:rsidRPr="009728CF">
        <w:rPr>
          <w:sz w:val="36"/>
          <w:szCs w:val="36"/>
        </w:rPr>
        <w:t>Global Energy Consumption and Sustainability Analysis</w:t>
      </w:r>
    </w:p>
    <w:p w14:paraId="0E08CA5F" w14:textId="77777777" w:rsidR="00047942" w:rsidRDefault="00047942" w:rsidP="00047942">
      <w:pPr>
        <w:pStyle w:val="Heading2"/>
      </w:pPr>
      <w:r>
        <w:t xml:space="preserve">Overview of the Project and its Purpose  </w:t>
      </w:r>
    </w:p>
    <w:p w14:paraId="02486446" w14:textId="77777777" w:rsidR="00047942" w:rsidRDefault="00047942" w:rsidP="00047942">
      <w:r w:rsidRPr="00744549">
        <w:t>This project aims to analyze global energy consumption trends using the World Bank Open Data and the Global Energy Consumption Dataset from Kaggle. The focus will be on identifying changes in energy consumption over time and comparing fossil fuels with renewable energy adoption across different regions.</w:t>
      </w:r>
    </w:p>
    <w:p w14:paraId="4FA0FD15" w14:textId="157421C2" w:rsidR="00C14363" w:rsidRDefault="00C14363" w:rsidP="00047942">
      <w:r w:rsidRPr="00C14363">
        <w:rPr>
          <w:rFonts w:asciiTheme="majorHAnsi" w:eastAsiaTheme="majorEastAsia" w:hAnsiTheme="majorHAnsi" w:cstheme="majorBidi"/>
          <w:b/>
          <w:bCs/>
          <w:color w:val="4F81BD" w:themeColor="accent1"/>
          <w:sz w:val="26"/>
          <w:szCs w:val="26"/>
        </w:rPr>
        <w:t>Link to GitHub:</w:t>
      </w:r>
      <w:r>
        <w:t xml:space="preserve"> </w:t>
      </w:r>
      <w:hyperlink r:id="rId6" w:history="1">
        <w:r w:rsidRPr="00C773D5">
          <w:rPr>
            <w:rStyle w:val="Hyperlink"/>
          </w:rPr>
          <w:t>https://github.com/singhashishpal/project3_world_energy_consumption/tree/main</w:t>
        </w:r>
      </w:hyperlink>
      <w:r>
        <w:t xml:space="preserve"> </w:t>
      </w:r>
    </w:p>
    <w:p w14:paraId="2E3B8907" w14:textId="77777777" w:rsidR="00047942" w:rsidRDefault="00047942" w:rsidP="00047942">
      <w:pPr>
        <w:pStyle w:val="Heading2"/>
      </w:pPr>
      <w:r>
        <w:t xml:space="preserve">Dataset Sources  </w:t>
      </w:r>
    </w:p>
    <w:p w14:paraId="75E80604" w14:textId="6722E277" w:rsidR="00047942" w:rsidRDefault="00047942" w:rsidP="00B3387F">
      <w:r>
        <w:t>Kaggle Global Energy Consumption Dataset: Energy consumption data categorized by coal, renewables, and oil.</w:t>
      </w:r>
    </w:p>
    <w:p w14:paraId="4EC498B3" w14:textId="33B10E5A" w:rsidR="00B3387F" w:rsidRDefault="00B3387F" w:rsidP="00B3387F">
      <w:pPr>
        <w:pStyle w:val="ListParagraph"/>
      </w:pPr>
      <w:hyperlink r:id="rId7" w:history="1">
        <w:r w:rsidRPr="00C773D5">
          <w:rPr>
            <w:rStyle w:val="Hyperlink"/>
          </w:rPr>
          <w:t>https://www.kaggle.com/code/olgashevtsova/3-energy-the-world-and-the-city</w:t>
        </w:r>
      </w:hyperlink>
      <w:r>
        <w:t xml:space="preserve"> </w:t>
      </w:r>
    </w:p>
    <w:p w14:paraId="100D41D4" w14:textId="0B010C88" w:rsidR="00B3387F" w:rsidRDefault="00B3387F" w:rsidP="00B3387F">
      <w:pPr>
        <w:pStyle w:val="ListParagraph"/>
      </w:pPr>
      <w:r w:rsidRPr="00B3387F">
        <w:rPr>
          <w:noProof/>
        </w:rPr>
        <w:drawing>
          <wp:anchor distT="0" distB="0" distL="114300" distR="114300" simplePos="0" relativeHeight="251658240" behindDoc="0" locked="0" layoutInCell="1" allowOverlap="1" wp14:anchorId="6B0F32DD" wp14:editId="79D1D1BB">
            <wp:simplePos x="0" y="0"/>
            <wp:positionH relativeFrom="column">
              <wp:posOffset>0</wp:posOffset>
            </wp:positionH>
            <wp:positionV relativeFrom="paragraph">
              <wp:posOffset>188595</wp:posOffset>
            </wp:positionV>
            <wp:extent cx="5724525" cy="2273300"/>
            <wp:effectExtent l="0" t="0" r="9525" b="0"/>
            <wp:wrapTopAndBottom/>
            <wp:docPr id="2137418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8996" name="Picture 1" descr="A screenshot of a computer&#10;&#10;Description automatically generated"/>
                    <pic:cNvPicPr/>
                  </pic:nvPicPr>
                  <pic:blipFill>
                    <a:blip r:embed="rId8"/>
                    <a:stretch>
                      <a:fillRect/>
                    </a:stretch>
                  </pic:blipFill>
                  <pic:spPr>
                    <a:xfrm>
                      <a:off x="0" y="0"/>
                      <a:ext cx="5724525" cy="2273300"/>
                    </a:xfrm>
                    <a:prstGeom prst="rect">
                      <a:avLst/>
                    </a:prstGeom>
                  </pic:spPr>
                </pic:pic>
              </a:graphicData>
            </a:graphic>
            <wp14:sizeRelH relativeFrom="page">
              <wp14:pctWidth>0</wp14:pctWidth>
            </wp14:sizeRelH>
            <wp14:sizeRelV relativeFrom="page">
              <wp14:pctHeight>0</wp14:pctHeight>
            </wp14:sizeRelV>
          </wp:anchor>
        </w:drawing>
      </w:r>
    </w:p>
    <w:p w14:paraId="7753EABE" w14:textId="54959EFC" w:rsidR="00B3387F" w:rsidRDefault="00B3387F" w:rsidP="00B3387F">
      <w:pPr>
        <w:pStyle w:val="ListParagraph"/>
      </w:pPr>
    </w:p>
    <w:p w14:paraId="4D6469FB" w14:textId="77777777" w:rsidR="00047942" w:rsidRDefault="00047942" w:rsidP="00047942">
      <w:pPr>
        <w:pStyle w:val="Heading2"/>
      </w:pPr>
      <w:r>
        <w:t xml:space="preserve">Database Choice  </w:t>
      </w:r>
    </w:p>
    <w:p w14:paraId="2042ADA2" w14:textId="77777777" w:rsidR="00047942" w:rsidRDefault="00047942" w:rsidP="00047942">
      <w:r>
        <w:t>We will use MongoDB to store and manage the data, as it provides flexibility in handling semi-structured datasets. MongoDB's document-based model is well-suited for managing energy data, which can vary across countries and sources. The dataset will be loaded, cleaned, and transformed before being stored for analysis.</w:t>
      </w:r>
    </w:p>
    <w:p w14:paraId="186EAFE5" w14:textId="77777777" w:rsidR="00047942" w:rsidRDefault="00047942" w:rsidP="00047942">
      <w:pPr>
        <w:pStyle w:val="Heading2"/>
      </w:pPr>
      <w:r>
        <w:t xml:space="preserve">ETL Workflow  </w:t>
      </w:r>
    </w:p>
    <w:p w14:paraId="695E975E" w14:textId="77777777" w:rsidR="00047942" w:rsidRDefault="00047942" w:rsidP="00047942">
      <w:r>
        <w:t>The raw data will be extracted from the World Bank and Kaggle datasets, cleaned to remove missing values, and transformed to ensure consistency in energy units. The cleaned data will be loaded into MongoDB for efficient storage and querying.</w:t>
      </w:r>
    </w:p>
    <w:p w14:paraId="2D8E3993" w14:textId="77777777" w:rsidR="00047942" w:rsidRDefault="00047942" w:rsidP="00047942">
      <w:pPr>
        <w:pStyle w:val="Heading2"/>
      </w:pPr>
      <w:r>
        <w:lastRenderedPageBreak/>
        <w:t xml:space="preserve">Visualizations  </w:t>
      </w:r>
    </w:p>
    <w:p w14:paraId="44438934" w14:textId="77777777" w:rsidR="00047942" w:rsidRDefault="00047942" w:rsidP="00047942">
      <w:r>
        <w:t>The project will provide multiple visualizations to showcase the global trends in energy consumption. These will offer insights into the comparison between fossil fuel usage and renewable energy adoption across different regions, as well as consumption trends over time. Additionally, visualizations will enable users to explore the per capita energy consumption by country.</w:t>
      </w:r>
    </w:p>
    <w:p w14:paraId="55AFC520" w14:textId="1051235A" w:rsidR="00B3387F" w:rsidRDefault="00B3387F" w:rsidP="00EB52B2">
      <w:pPr>
        <w:jc w:val="center"/>
      </w:pPr>
      <w:r w:rsidRPr="00B3387F">
        <w:rPr>
          <w:noProof/>
        </w:rPr>
        <w:drawing>
          <wp:inline distT="0" distB="0" distL="0" distR="0" wp14:anchorId="13C5E560" wp14:editId="2B8FF088">
            <wp:extent cx="4496546" cy="3463925"/>
            <wp:effectExtent l="0" t="0" r="0" b="3175"/>
            <wp:docPr id="165975002"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5002" name="Picture 1" descr="A graph on a white background&#10;&#10;Description automatically generated"/>
                    <pic:cNvPicPr/>
                  </pic:nvPicPr>
                  <pic:blipFill>
                    <a:blip r:embed="rId9"/>
                    <a:stretch>
                      <a:fillRect/>
                    </a:stretch>
                  </pic:blipFill>
                  <pic:spPr>
                    <a:xfrm>
                      <a:off x="0" y="0"/>
                      <a:ext cx="4500326" cy="3466837"/>
                    </a:xfrm>
                    <a:prstGeom prst="rect">
                      <a:avLst/>
                    </a:prstGeom>
                  </pic:spPr>
                </pic:pic>
              </a:graphicData>
            </a:graphic>
          </wp:inline>
        </w:drawing>
      </w:r>
    </w:p>
    <w:p w14:paraId="61548CC3" w14:textId="77777777" w:rsidR="00B3387F" w:rsidRDefault="00B3387F" w:rsidP="00047942"/>
    <w:p w14:paraId="05E457D7" w14:textId="0DF6BFD7" w:rsidR="00B3387F" w:rsidRDefault="00C14363" w:rsidP="00EB52B2">
      <w:pPr>
        <w:jc w:val="center"/>
      </w:pPr>
      <w:r w:rsidRPr="00C14363">
        <w:rPr>
          <w:noProof/>
        </w:rPr>
        <w:drawing>
          <wp:inline distT="0" distB="0" distL="0" distR="0" wp14:anchorId="4E2A4B82" wp14:editId="51F44B58">
            <wp:extent cx="4858000" cy="2190863"/>
            <wp:effectExtent l="0" t="0" r="0" b="0"/>
            <wp:docPr id="633092140" name="Picture 1" descr="A graph of a number of emitting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92140" name="Picture 1" descr="A graph of a number of emitting countries/regions&#10;&#10;Description automatically generated"/>
                    <pic:cNvPicPr/>
                  </pic:nvPicPr>
                  <pic:blipFill>
                    <a:blip r:embed="rId10"/>
                    <a:stretch>
                      <a:fillRect/>
                    </a:stretch>
                  </pic:blipFill>
                  <pic:spPr>
                    <a:xfrm>
                      <a:off x="0" y="0"/>
                      <a:ext cx="4858000" cy="2190863"/>
                    </a:xfrm>
                    <a:prstGeom prst="rect">
                      <a:avLst/>
                    </a:prstGeom>
                  </pic:spPr>
                </pic:pic>
              </a:graphicData>
            </a:graphic>
          </wp:inline>
        </w:drawing>
      </w:r>
    </w:p>
    <w:p w14:paraId="4224BBF3" w14:textId="75C70542" w:rsidR="00B3387F" w:rsidRDefault="00B3387F" w:rsidP="00047942">
      <w:r w:rsidRPr="00B3387F">
        <w:rPr>
          <w:noProof/>
        </w:rPr>
        <w:lastRenderedPageBreak/>
        <w:drawing>
          <wp:inline distT="0" distB="0" distL="0" distR="0" wp14:anchorId="6F21A5F7" wp14:editId="60BF2614">
            <wp:extent cx="5486400" cy="2705100"/>
            <wp:effectExtent l="0" t="0" r="0" b="0"/>
            <wp:docPr id="1744256532"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6532" name="Picture 1" descr="A map of the world&#10;&#10;Description automatically generated"/>
                    <pic:cNvPicPr/>
                  </pic:nvPicPr>
                  <pic:blipFill>
                    <a:blip r:embed="rId11"/>
                    <a:stretch>
                      <a:fillRect/>
                    </a:stretch>
                  </pic:blipFill>
                  <pic:spPr>
                    <a:xfrm>
                      <a:off x="0" y="0"/>
                      <a:ext cx="5486400" cy="2705100"/>
                    </a:xfrm>
                    <a:prstGeom prst="rect">
                      <a:avLst/>
                    </a:prstGeom>
                  </pic:spPr>
                </pic:pic>
              </a:graphicData>
            </a:graphic>
          </wp:inline>
        </w:drawing>
      </w:r>
    </w:p>
    <w:p w14:paraId="7BD9EB36" w14:textId="77777777" w:rsidR="00C14363" w:rsidRDefault="00C14363" w:rsidP="00047942"/>
    <w:p w14:paraId="06E3FE8B" w14:textId="655A01C0" w:rsidR="00C14363" w:rsidRDefault="00C14363" w:rsidP="00047942">
      <w:r w:rsidRPr="00C14363">
        <w:rPr>
          <w:noProof/>
        </w:rPr>
        <w:drawing>
          <wp:inline distT="0" distB="0" distL="0" distR="0" wp14:anchorId="49021983" wp14:editId="04AE87D4">
            <wp:extent cx="5160691" cy="3867150"/>
            <wp:effectExtent l="0" t="0" r="1905" b="0"/>
            <wp:docPr id="1104498689" name="Picture 1" descr="A graph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98689" name="Picture 1" descr="A graph of energy consumption&#10;&#10;Description automatically generated"/>
                    <pic:cNvPicPr/>
                  </pic:nvPicPr>
                  <pic:blipFill>
                    <a:blip r:embed="rId12"/>
                    <a:stretch>
                      <a:fillRect/>
                    </a:stretch>
                  </pic:blipFill>
                  <pic:spPr>
                    <a:xfrm>
                      <a:off x="0" y="0"/>
                      <a:ext cx="5166140" cy="3871233"/>
                    </a:xfrm>
                    <a:prstGeom prst="rect">
                      <a:avLst/>
                    </a:prstGeom>
                  </pic:spPr>
                </pic:pic>
              </a:graphicData>
            </a:graphic>
          </wp:inline>
        </w:drawing>
      </w:r>
    </w:p>
    <w:p w14:paraId="0C7BE348" w14:textId="77777777" w:rsidR="00C14363" w:rsidRDefault="00C14363" w:rsidP="00047942"/>
    <w:p w14:paraId="2F375094" w14:textId="77777777" w:rsidR="00047942" w:rsidRDefault="00047942" w:rsidP="00047942">
      <w:pPr>
        <w:pStyle w:val="Heading2"/>
      </w:pPr>
      <w:r>
        <w:lastRenderedPageBreak/>
        <w:t>User Interaction</w:t>
      </w:r>
    </w:p>
    <w:p w14:paraId="781B179A" w14:textId="77777777" w:rsidR="00047942" w:rsidRDefault="00047942" w:rsidP="00047942">
      <w:r w:rsidRPr="009728CF">
        <w:t>A web-based application will be built to allow users to select specific regions and energy sources for customized visualizations. The application will dynamically update the analysis and visualizations based on user input, such as region and year, providing a tailored and interactive experience for exploring energy data.</w:t>
      </w:r>
    </w:p>
    <w:p w14:paraId="426566FB" w14:textId="77777777" w:rsidR="00047942" w:rsidRDefault="00047942" w:rsidP="00047942">
      <w:pPr>
        <w:pStyle w:val="Heading2"/>
      </w:pPr>
      <w:r>
        <w:t>Key Questions to Address</w:t>
      </w:r>
    </w:p>
    <w:p w14:paraId="472C84B9" w14:textId="77777777" w:rsidR="00047942" w:rsidRDefault="00047942" w:rsidP="00047942">
      <w:pPr>
        <w:pStyle w:val="ListParagraph"/>
        <w:numPr>
          <w:ilvl w:val="0"/>
          <w:numId w:val="10"/>
        </w:numPr>
      </w:pPr>
      <w:r>
        <w:t>How has global energy consumption changed over time, and what are the major regional differences in energy usage?</w:t>
      </w:r>
    </w:p>
    <w:p w14:paraId="11EC895F" w14:textId="77777777" w:rsidR="00047942" w:rsidRDefault="00047942" w:rsidP="00047942">
      <w:pPr>
        <w:pStyle w:val="ListParagraph"/>
        <w:numPr>
          <w:ilvl w:val="0"/>
          <w:numId w:val="10"/>
        </w:numPr>
      </w:pPr>
      <w:r>
        <w:t>What is the relationship between fossil fuel consumption and the adoption of renewable energy sources in different regions?</w:t>
      </w:r>
    </w:p>
    <w:p w14:paraId="3A5EC506" w14:textId="77777777" w:rsidR="00047942" w:rsidRDefault="00047942" w:rsidP="00047942">
      <w:pPr>
        <w:pStyle w:val="ListParagraph"/>
        <w:numPr>
          <w:ilvl w:val="0"/>
          <w:numId w:val="10"/>
        </w:numPr>
      </w:pPr>
      <w:r>
        <w:t>Which countries or regions are leading in renewable energy adoption, and how has this impacted their fossil fuel consumption?</w:t>
      </w:r>
    </w:p>
    <w:p w14:paraId="60B943E8" w14:textId="77777777" w:rsidR="00047942" w:rsidRDefault="00047942" w:rsidP="00047942">
      <w:pPr>
        <w:pStyle w:val="ListParagraph"/>
        <w:numPr>
          <w:ilvl w:val="0"/>
          <w:numId w:val="10"/>
        </w:numPr>
      </w:pPr>
      <w:r>
        <w:t>How does per capita energy consumption vary between developed and developing countries, and what factors might explain these differences?</w:t>
      </w:r>
    </w:p>
    <w:p w14:paraId="3E6EF51F" w14:textId="77777777" w:rsidR="00047942" w:rsidRDefault="00047942" w:rsidP="00047942">
      <w:pPr>
        <w:pStyle w:val="ListParagraph"/>
        <w:numPr>
          <w:ilvl w:val="0"/>
          <w:numId w:val="10"/>
        </w:numPr>
      </w:pPr>
      <w:r>
        <w:t>What impact does energy consumption have on climate change, and how does the shift toward renewable energy affect greenhouse gas emissions?</w:t>
      </w:r>
    </w:p>
    <w:p w14:paraId="41BE77EF" w14:textId="77777777" w:rsidR="00047942" w:rsidRDefault="00047942" w:rsidP="00047942">
      <w:pPr>
        <w:pStyle w:val="ListParagraph"/>
        <w:numPr>
          <w:ilvl w:val="0"/>
          <w:numId w:val="10"/>
        </w:numPr>
      </w:pPr>
      <w:r>
        <w:t>How have recent geopolitical events, such as wars or political conflicts, impacted global energy consumption and the shift toward renewable energy?</w:t>
      </w:r>
    </w:p>
    <w:p w14:paraId="430BE537" w14:textId="77777777" w:rsidR="00047942" w:rsidRDefault="00047942" w:rsidP="00047942"/>
    <w:p w14:paraId="548C7814" w14:textId="77777777" w:rsidR="00C14363" w:rsidRDefault="00C14363" w:rsidP="00047942"/>
    <w:p w14:paraId="29AB2960" w14:textId="42CBFF34" w:rsidR="00C14363" w:rsidRPr="00C14363" w:rsidRDefault="00C14363" w:rsidP="00C14363">
      <w:pPr>
        <w:pStyle w:val="Heading2"/>
      </w:pPr>
      <w:r w:rsidRPr="00C14363">
        <w:t>Flow of project</w:t>
      </w:r>
    </w:p>
    <w:p w14:paraId="0A489843" w14:textId="7B7588E2" w:rsidR="00C14363" w:rsidRPr="00C14363" w:rsidRDefault="00C14363" w:rsidP="00C14363">
      <w:pPr>
        <w:pStyle w:val="ListParagraph"/>
        <w:numPr>
          <w:ilvl w:val="0"/>
          <w:numId w:val="10"/>
        </w:numPr>
      </w:pPr>
      <w:r w:rsidRPr="00C14363">
        <w:t xml:space="preserve">Use MongoDB to sort and organize the data, then convert it into a </w:t>
      </w:r>
      <w:proofErr w:type="spellStart"/>
      <w:r w:rsidRPr="00C14363">
        <w:t>DataFrame</w:t>
      </w:r>
      <w:proofErr w:type="spellEnd"/>
      <w:r w:rsidRPr="00C14363">
        <w:t>.</w:t>
      </w:r>
    </w:p>
    <w:p w14:paraId="1E05F119" w14:textId="17719533" w:rsidR="00C14363" w:rsidRPr="00C14363" w:rsidRDefault="00C14363" w:rsidP="00C14363">
      <w:pPr>
        <w:pStyle w:val="ListParagraph"/>
        <w:numPr>
          <w:ilvl w:val="0"/>
          <w:numId w:val="10"/>
        </w:numPr>
      </w:pPr>
      <w:r w:rsidRPr="00C14363">
        <w:t xml:space="preserve">Import the </w:t>
      </w:r>
      <w:proofErr w:type="spellStart"/>
      <w:r w:rsidRPr="00C14363">
        <w:t>DataFrame</w:t>
      </w:r>
      <w:proofErr w:type="spellEnd"/>
      <w:r w:rsidRPr="00C14363">
        <w:t xml:space="preserve"> into a </w:t>
      </w:r>
      <w:proofErr w:type="spellStart"/>
      <w:r w:rsidRPr="00C14363">
        <w:t>Jupyter</w:t>
      </w:r>
      <w:proofErr w:type="spellEnd"/>
      <w:r w:rsidRPr="00C14363">
        <w:t xml:space="preserve"> Notebook to generate visualizations.</w:t>
      </w:r>
    </w:p>
    <w:p w14:paraId="64FF0CBE" w14:textId="090C8B5A" w:rsidR="00C14363" w:rsidRPr="00C14363" w:rsidRDefault="00C14363" w:rsidP="00C14363">
      <w:pPr>
        <w:pStyle w:val="ListParagraph"/>
        <w:numPr>
          <w:ilvl w:val="0"/>
          <w:numId w:val="10"/>
        </w:numPr>
      </w:pPr>
      <w:r w:rsidRPr="00C14363">
        <w:t>Transfer the visualizations to an HTML page (you might need to use JavaScript for this).</w:t>
      </w:r>
    </w:p>
    <w:p w14:paraId="2798CBDD" w14:textId="509278D3" w:rsidR="00C14363" w:rsidRPr="00C14363" w:rsidRDefault="00C14363" w:rsidP="00C14363">
      <w:pPr>
        <w:pStyle w:val="ListParagraph"/>
        <w:numPr>
          <w:ilvl w:val="0"/>
          <w:numId w:val="10"/>
        </w:numPr>
      </w:pPr>
      <w:r w:rsidRPr="00C14363">
        <w:t>Share the HTML page link on Slack on the day of the presentation.</w:t>
      </w:r>
    </w:p>
    <w:p w14:paraId="67B19893" w14:textId="2B42B0CD" w:rsidR="00C14363" w:rsidRDefault="00C14363" w:rsidP="00C14363">
      <w:pPr>
        <w:pStyle w:val="ListParagraph"/>
        <w:numPr>
          <w:ilvl w:val="0"/>
          <w:numId w:val="10"/>
        </w:numPr>
      </w:pPr>
      <w:r w:rsidRPr="00C14363">
        <w:t>Verify if there are APIs available that provide similar data for comparison.</w:t>
      </w:r>
    </w:p>
    <w:p w14:paraId="3A653D35" w14:textId="77777777" w:rsidR="00047942" w:rsidRDefault="00047942" w:rsidP="00047942">
      <w:pPr>
        <w:pStyle w:val="Heading2"/>
      </w:pPr>
      <w:r>
        <w:t xml:space="preserve">Step Forward: Impact of Energy Usage on Climate Change and Pollution  </w:t>
      </w:r>
    </w:p>
    <w:p w14:paraId="58E9E601" w14:textId="77777777" w:rsidR="00047942" w:rsidRDefault="00047942" w:rsidP="00047942">
      <w:r>
        <w:t>One critical aspect of energy consumption is its effect on climate change and environmental pollution. Fossil fuels, such as coal and oil, are major contributors to greenhouse gas emissions, driving global warming. According to data from Our World in Data and the Intergovernmental Panel on Climate Change (IPCC), approximately 73% of global greenhouse gas emissions originate from the energy sector, with a significant portion tied to fossil fuels.</w:t>
      </w:r>
    </w:p>
    <w:p w14:paraId="2029A6B5" w14:textId="77777777" w:rsidR="00047942" w:rsidRDefault="00047942" w:rsidP="00047942">
      <w:r>
        <w:t xml:space="preserve">In contrast, renewable energy sources such as wind, solar, and hydroelectric power have the potential to significantly reduce harmful emissions. Analyzing trends may reveal how </w:t>
      </w:r>
      <w:r>
        <w:lastRenderedPageBreak/>
        <w:t>countries with higher adoption rates of renewable energy are more successful in reducing carbon emissions and improving air quality.</w:t>
      </w:r>
    </w:p>
    <w:p w14:paraId="78ED2845" w14:textId="77777777" w:rsidR="00047942" w:rsidRDefault="00047942" w:rsidP="00047942">
      <w:pPr>
        <w:pStyle w:val="Heading2"/>
      </w:pPr>
      <w:r>
        <w:t xml:space="preserve">Relevant data sources for this analysis include:  </w:t>
      </w:r>
    </w:p>
    <w:p w14:paraId="3D2ED9F3" w14:textId="77777777" w:rsidR="00047942" w:rsidRDefault="00047942" w:rsidP="00047942">
      <w:r>
        <w:t xml:space="preserve">1. Our World in Data - Comprehensive reports and datasets on greenhouse gas emissions and climate change: [Our World in Data] (https://ourworldindata.org)  </w:t>
      </w:r>
    </w:p>
    <w:p w14:paraId="496C14EC" w14:textId="77777777" w:rsidR="00047942" w:rsidRDefault="00047942" w:rsidP="00047942">
      <w:r>
        <w:t>2. IPCC Reports - Intergovernmental Panel on Climate Change reports on the effects and predictions of climate change: [IPCC Reports] (https://www.ipcc.ch/reports/)</w:t>
      </w:r>
    </w:p>
    <w:p w14:paraId="526B6CD0" w14:textId="77777777" w:rsidR="00047942" w:rsidRDefault="00047942" w:rsidP="00047942"/>
    <w:p w14:paraId="7E3A418C" w14:textId="77777777" w:rsidR="00047942" w:rsidRDefault="00047942" w:rsidP="00047942">
      <w:pPr>
        <w:pStyle w:val="Heading2"/>
      </w:pPr>
      <w:r>
        <w:t xml:space="preserve">Conclusion  </w:t>
      </w:r>
    </w:p>
    <w:p w14:paraId="1BF19DD5" w14:textId="77777777" w:rsidR="00047942" w:rsidRDefault="00047942" w:rsidP="00047942">
      <w:r>
        <w:t>This project will offer a concise analysis of global energy consumption trends, highlighting shifts toward renewable energy sources. MongoDB will be used for its flexibility in handling diverse data formats, and Flask will enable efficient data interaction for users, ensuring smooth data processing and insightful visualizations.</w:t>
      </w:r>
    </w:p>
    <w:p w14:paraId="363E49A4" w14:textId="3C8F98EA" w:rsidR="006C0BD3" w:rsidRDefault="006C0BD3" w:rsidP="00047942"/>
    <w:p w14:paraId="08FED8E3" w14:textId="77777777" w:rsidR="00B3387F" w:rsidRPr="00047942" w:rsidRDefault="00B3387F" w:rsidP="00047942"/>
    <w:sectPr w:rsidR="00B3387F" w:rsidRPr="00047942" w:rsidSect="00047942">
      <w:pgSz w:w="12240" w:h="15840"/>
      <w:pgMar w:top="1702"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8A3A92"/>
    <w:multiLevelType w:val="hybridMultilevel"/>
    <w:tmpl w:val="96C0B0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F6E0F67"/>
    <w:multiLevelType w:val="hybridMultilevel"/>
    <w:tmpl w:val="1730E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E923AD"/>
    <w:multiLevelType w:val="hybridMultilevel"/>
    <w:tmpl w:val="B7142F48"/>
    <w:lvl w:ilvl="0" w:tplc="3D02F8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306292">
    <w:abstractNumId w:val="8"/>
  </w:num>
  <w:num w:numId="2" w16cid:durableId="822352044">
    <w:abstractNumId w:val="6"/>
  </w:num>
  <w:num w:numId="3" w16cid:durableId="1199666076">
    <w:abstractNumId w:val="5"/>
  </w:num>
  <w:num w:numId="4" w16cid:durableId="2053268159">
    <w:abstractNumId w:val="4"/>
  </w:num>
  <w:num w:numId="5" w16cid:durableId="1252011997">
    <w:abstractNumId w:val="7"/>
  </w:num>
  <w:num w:numId="6" w16cid:durableId="1686662996">
    <w:abstractNumId w:val="3"/>
  </w:num>
  <w:num w:numId="7" w16cid:durableId="51201881">
    <w:abstractNumId w:val="2"/>
  </w:num>
  <w:num w:numId="8" w16cid:durableId="409541209">
    <w:abstractNumId w:val="1"/>
  </w:num>
  <w:num w:numId="9" w16cid:durableId="672801598">
    <w:abstractNumId w:val="0"/>
  </w:num>
  <w:num w:numId="10" w16cid:durableId="571500660">
    <w:abstractNumId w:val="10"/>
  </w:num>
  <w:num w:numId="11" w16cid:durableId="440146463">
    <w:abstractNumId w:val="9"/>
  </w:num>
  <w:num w:numId="12" w16cid:durableId="13843333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K0NLQ0MrAwMDSwNDRR0lEKTi0uzszPAykwrAUA/BOKOiwAAAA="/>
  </w:docVars>
  <w:rsids>
    <w:rsidRoot w:val="00B47730"/>
    <w:rsid w:val="00034616"/>
    <w:rsid w:val="00047942"/>
    <w:rsid w:val="0006063C"/>
    <w:rsid w:val="0015074B"/>
    <w:rsid w:val="00236BB1"/>
    <w:rsid w:val="0029639D"/>
    <w:rsid w:val="00326F90"/>
    <w:rsid w:val="006C0BD3"/>
    <w:rsid w:val="00767671"/>
    <w:rsid w:val="007706A4"/>
    <w:rsid w:val="00860564"/>
    <w:rsid w:val="00920D78"/>
    <w:rsid w:val="00986012"/>
    <w:rsid w:val="00AA1D8D"/>
    <w:rsid w:val="00B3387F"/>
    <w:rsid w:val="00B47730"/>
    <w:rsid w:val="00C14363"/>
    <w:rsid w:val="00CB0664"/>
    <w:rsid w:val="00D63092"/>
    <w:rsid w:val="00EB52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56B39"/>
  <w14:defaultImageDpi w14:val="300"/>
  <w15:docId w15:val="{8F6DEA78-FEB9-4F4F-AFF3-DF119069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67671"/>
    <w:rPr>
      <w:color w:val="0000FF" w:themeColor="hyperlink"/>
      <w:u w:val="single"/>
    </w:rPr>
  </w:style>
  <w:style w:type="character" w:styleId="UnresolvedMention">
    <w:name w:val="Unresolved Mention"/>
    <w:basedOn w:val="DefaultParagraphFont"/>
    <w:uiPriority w:val="99"/>
    <w:semiHidden/>
    <w:unhideWhenUsed/>
    <w:rsid w:val="00767671"/>
    <w:rPr>
      <w:color w:val="605E5C"/>
      <w:shd w:val="clear" w:color="auto" w:fill="E1DFDD"/>
    </w:rPr>
  </w:style>
  <w:style w:type="character" w:customStyle="1" w:styleId="c-timestamplabel">
    <w:name w:val="c-timestamp__label"/>
    <w:basedOn w:val="DefaultParagraphFont"/>
    <w:rsid w:val="00C14363"/>
  </w:style>
  <w:style w:type="character" w:customStyle="1" w:styleId="offscreen">
    <w:name w:val="offscreen"/>
    <w:basedOn w:val="DefaultParagraphFont"/>
    <w:rsid w:val="00C1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37347">
      <w:bodyDiv w:val="1"/>
      <w:marLeft w:val="0"/>
      <w:marRight w:val="0"/>
      <w:marTop w:val="0"/>
      <w:marBottom w:val="0"/>
      <w:divBdr>
        <w:top w:val="none" w:sz="0" w:space="0" w:color="auto"/>
        <w:left w:val="none" w:sz="0" w:space="0" w:color="auto"/>
        <w:bottom w:val="none" w:sz="0" w:space="0" w:color="auto"/>
        <w:right w:val="none" w:sz="0" w:space="0" w:color="auto"/>
      </w:divBdr>
    </w:div>
    <w:div w:id="985469951">
      <w:bodyDiv w:val="1"/>
      <w:marLeft w:val="0"/>
      <w:marRight w:val="0"/>
      <w:marTop w:val="0"/>
      <w:marBottom w:val="0"/>
      <w:divBdr>
        <w:top w:val="none" w:sz="0" w:space="0" w:color="auto"/>
        <w:left w:val="none" w:sz="0" w:space="0" w:color="auto"/>
        <w:bottom w:val="none" w:sz="0" w:space="0" w:color="auto"/>
        <w:right w:val="none" w:sz="0" w:space="0" w:color="auto"/>
      </w:divBdr>
      <w:divsChild>
        <w:div w:id="228804302">
          <w:marLeft w:val="0"/>
          <w:marRight w:val="0"/>
          <w:marTop w:val="0"/>
          <w:marBottom w:val="0"/>
          <w:divBdr>
            <w:top w:val="none" w:sz="0" w:space="0" w:color="auto"/>
            <w:left w:val="none" w:sz="0" w:space="0" w:color="auto"/>
            <w:bottom w:val="none" w:sz="0" w:space="0" w:color="auto"/>
            <w:right w:val="none" w:sz="0" w:space="0" w:color="auto"/>
          </w:divBdr>
          <w:divsChild>
            <w:div w:id="1382632730">
              <w:marLeft w:val="0"/>
              <w:marRight w:val="0"/>
              <w:marTop w:val="0"/>
              <w:marBottom w:val="0"/>
              <w:divBdr>
                <w:top w:val="none" w:sz="0" w:space="0" w:color="auto"/>
                <w:left w:val="none" w:sz="0" w:space="0" w:color="auto"/>
                <w:bottom w:val="none" w:sz="0" w:space="0" w:color="auto"/>
                <w:right w:val="none" w:sz="0" w:space="0" w:color="auto"/>
              </w:divBdr>
              <w:divsChild>
                <w:div w:id="1793133648">
                  <w:marLeft w:val="0"/>
                  <w:marRight w:val="0"/>
                  <w:marTop w:val="0"/>
                  <w:marBottom w:val="0"/>
                  <w:divBdr>
                    <w:top w:val="none" w:sz="0" w:space="0" w:color="auto"/>
                    <w:left w:val="none" w:sz="0" w:space="0" w:color="auto"/>
                    <w:bottom w:val="none" w:sz="0" w:space="0" w:color="auto"/>
                    <w:right w:val="none" w:sz="0" w:space="0" w:color="auto"/>
                  </w:divBdr>
                  <w:divsChild>
                    <w:div w:id="407384874">
                      <w:marLeft w:val="0"/>
                      <w:marRight w:val="0"/>
                      <w:marTop w:val="0"/>
                      <w:marBottom w:val="0"/>
                      <w:divBdr>
                        <w:top w:val="none" w:sz="0" w:space="0" w:color="auto"/>
                        <w:left w:val="none" w:sz="0" w:space="0" w:color="auto"/>
                        <w:bottom w:val="none" w:sz="0" w:space="0" w:color="auto"/>
                        <w:right w:val="none" w:sz="0" w:space="0" w:color="auto"/>
                      </w:divBdr>
                      <w:divsChild>
                        <w:div w:id="839975233">
                          <w:marLeft w:val="0"/>
                          <w:marRight w:val="0"/>
                          <w:marTop w:val="0"/>
                          <w:marBottom w:val="0"/>
                          <w:divBdr>
                            <w:top w:val="none" w:sz="0" w:space="0" w:color="auto"/>
                            <w:left w:val="none" w:sz="0" w:space="0" w:color="auto"/>
                            <w:bottom w:val="none" w:sz="0" w:space="0" w:color="auto"/>
                            <w:right w:val="none" w:sz="0" w:space="0" w:color="auto"/>
                          </w:divBdr>
                          <w:divsChild>
                            <w:div w:id="475147095">
                              <w:marLeft w:val="-240"/>
                              <w:marRight w:val="-120"/>
                              <w:marTop w:val="0"/>
                              <w:marBottom w:val="0"/>
                              <w:divBdr>
                                <w:top w:val="none" w:sz="0" w:space="0" w:color="auto"/>
                                <w:left w:val="none" w:sz="0" w:space="0" w:color="auto"/>
                                <w:bottom w:val="none" w:sz="0" w:space="0" w:color="auto"/>
                                <w:right w:val="none" w:sz="0" w:space="0" w:color="auto"/>
                              </w:divBdr>
                              <w:divsChild>
                                <w:div w:id="725909287">
                                  <w:marLeft w:val="0"/>
                                  <w:marRight w:val="0"/>
                                  <w:marTop w:val="0"/>
                                  <w:marBottom w:val="60"/>
                                  <w:divBdr>
                                    <w:top w:val="none" w:sz="0" w:space="0" w:color="auto"/>
                                    <w:left w:val="none" w:sz="0" w:space="0" w:color="auto"/>
                                    <w:bottom w:val="none" w:sz="0" w:space="0" w:color="auto"/>
                                    <w:right w:val="none" w:sz="0" w:space="0" w:color="auto"/>
                                  </w:divBdr>
                                  <w:divsChild>
                                    <w:div w:id="1407150182">
                                      <w:marLeft w:val="0"/>
                                      <w:marRight w:val="0"/>
                                      <w:marTop w:val="0"/>
                                      <w:marBottom w:val="0"/>
                                      <w:divBdr>
                                        <w:top w:val="none" w:sz="0" w:space="0" w:color="auto"/>
                                        <w:left w:val="none" w:sz="0" w:space="0" w:color="auto"/>
                                        <w:bottom w:val="none" w:sz="0" w:space="0" w:color="auto"/>
                                        <w:right w:val="none" w:sz="0" w:space="0" w:color="auto"/>
                                      </w:divBdr>
                                      <w:divsChild>
                                        <w:div w:id="2083092113">
                                          <w:marLeft w:val="0"/>
                                          <w:marRight w:val="0"/>
                                          <w:marTop w:val="0"/>
                                          <w:marBottom w:val="0"/>
                                          <w:divBdr>
                                            <w:top w:val="none" w:sz="0" w:space="0" w:color="auto"/>
                                            <w:left w:val="none" w:sz="0" w:space="0" w:color="auto"/>
                                            <w:bottom w:val="none" w:sz="0" w:space="0" w:color="auto"/>
                                            <w:right w:val="none" w:sz="0" w:space="0" w:color="auto"/>
                                          </w:divBdr>
                                          <w:divsChild>
                                            <w:div w:id="2034958940">
                                              <w:marLeft w:val="0"/>
                                              <w:marRight w:val="0"/>
                                              <w:marTop w:val="0"/>
                                              <w:marBottom w:val="0"/>
                                              <w:divBdr>
                                                <w:top w:val="none" w:sz="0" w:space="0" w:color="auto"/>
                                                <w:left w:val="none" w:sz="0" w:space="0" w:color="auto"/>
                                                <w:bottom w:val="none" w:sz="0" w:space="0" w:color="auto"/>
                                                <w:right w:val="none" w:sz="0" w:space="0" w:color="auto"/>
                                              </w:divBdr>
                                              <w:divsChild>
                                                <w:div w:id="5840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196325">
          <w:marLeft w:val="0"/>
          <w:marRight w:val="0"/>
          <w:marTop w:val="0"/>
          <w:marBottom w:val="0"/>
          <w:divBdr>
            <w:top w:val="none" w:sz="0" w:space="0" w:color="auto"/>
            <w:left w:val="none" w:sz="0" w:space="0" w:color="auto"/>
            <w:bottom w:val="none" w:sz="0" w:space="0" w:color="auto"/>
            <w:right w:val="none" w:sz="0" w:space="0" w:color="auto"/>
          </w:divBdr>
          <w:divsChild>
            <w:div w:id="193348745">
              <w:marLeft w:val="0"/>
              <w:marRight w:val="0"/>
              <w:marTop w:val="0"/>
              <w:marBottom w:val="0"/>
              <w:divBdr>
                <w:top w:val="none" w:sz="0" w:space="0" w:color="auto"/>
                <w:left w:val="none" w:sz="0" w:space="0" w:color="auto"/>
                <w:bottom w:val="none" w:sz="0" w:space="0" w:color="auto"/>
                <w:right w:val="none" w:sz="0" w:space="0" w:color="auto"/>
              </w:divBdr>
              <w:divsChild>
                <w:div w:id="1342733274">
                  <w:marLeft w:val="0"/>
                  <w:marRight w:val="0"/>
                  <w:marTop w:val="0"/>
                  <w:marBottom w:val="0"/>
                  <w:divBdr>
                    <w:top w:val="none" w:sz="0" w:space="0" w:color="auto"/>
                    <w:left w:val="none" w:sz="0" w:space="0" w:color="auto"/>
                    <w:bottom w:val="none" w:sz="0" w:space="0" w:color="auto"/>
                    <w:right w:val="none" w:sz="0" w:space="0" w:color="auto"/>
                  </w:divBdr>
                  <w:divsChild>
                    <w:div w:id="2079816284">
                      <w:marLeft w:val="0"/>
                      <w:marRight w:val="0"/>
                      <w:marTop w:val="0"/>
                      <w:marBottom w:val="0"/>
                      <w:divBdr>
                        <w:top w:val="none" w:sz="0" w:space="0" w:color="auto"/>
                        <w:left w:val="none" w:sz="0" w:space="0" w:color="auto"/>
                        <w:bottom w:val="none" w:sz="0" w:space="0" w:color="auto"/>
                        <w:right w:val="none" w:sz="0" w:space="0" w:color="auto"/>
                      </w:divBdr>
                      <w:divsChild>
                        <w:div w:id="594098126">
                          <w:marLeft w:val="0"/>
                          <w:marRight w:val="0"/>
                          <w:marTop w:val="0"/>
                          <w:marBottom w:val="0"/>
                          <w:divBdr>
                            <w:top w:val="none" w:sz="0" w:space="0" w:color="auto"/>
                            <w:left w:val="none" w:sz="0" w:space="0" w:color="auto"/>
                            <w:bottom w:val="none" w:sz="0" w:space="0" w:color="auto"/>
                            <w:right w:val="none" w:sz="0" w:space="0" w:color="auto"/>
                          </w:divBdr>
                          <w:divsChild>
                            <w:div w:id="1482456918">
                              <w:marLeft w:val="0"/>
                              <w:marRight w:val="120"/>
                              <w:marTop w:val="0"/>
                              <w:marBottom w:val="0"/>
                              <w:divBdr>
                                <w:top w:val="none" w:sz="0" w:space="0" w:color="auto"/>
                                <w:left w:val="none" w:sz="0" w:space="0" w:color="auto"/>
                                <w:bottom w:val="none" w:sz="0" w:space="0" w:color="auto"/>
                                <w:right w:val="none" w:sz="0" w:space="0" w:color="auto"/>
                              </w:divBdr>
                              <w:divsChild>
                                <w:div w:id="1666788037">
                                  <w:marLeft w:val="-300"/>
                                  <w:marRight w:val="0"/>
                                  <w:marTop w:val="0"/>
                                  <w:marBottom w:val="0"/>
                                  <w:divBdr>
                                    <w:top w:val="none" w:sz="0" w:space="0" w:color="auto"/>
                                    <w:left w:val="none" w:sz="0" w:space="0" w:color="auto"/>
                                    <w:bottom w:val="none" w:sz="0" w:space="0" w:color="auto"/>
                                    <w:right w:val="none" w:sz="0" w:space="0" w:color="auto"/>
                                  </w:divBdr>
                                </w:div>
                              </w:divsChild>
                            </w:div>
                            <w:div w:id="1292829046">
                              <w:marLeft w:val="-240"/>
                              <w:marRight w:val="-120"/>
                              <w:marTop w:val="0"/>
                              <w:marBottom w:val="0"/>
                              <w:divBdr>
                                <w:top w:val="none" w:sz="0" w:space="0" w:color="auto"/>
                                <w:left w:val="none" w:sz="0" w:space="0" w:color="auto"/>
                                <w:bottom w:val="none" w:sz="0" w:space="0" w:color="auto"/>
                                <w:right w:val="none" w:sz="0" w:space="0" w:color="auto"/>
                              </w:divBdr>
                              <w:divsChild>
                                <w:div w:id="1637954806">
                                  <w:marLeft w:val="0"/>
                                  <w:marRight w:val="0"/>
                                  <w:marTop w:val="0"/>
                                  <w:marBottom w:val="60"/>
                                  <w:divBdr>
                                    <w:top w:val="none" w:sz="0" w:space="0" w:color="auto"/>
                                    <w:left w:val="none" w:sz="0" w:space="0" w:color="auto"/>
                                    <w:bottom w:val="none" w:sz="0" w:space="0" w:color="auto"/>
                                    <w:right w:val="none" w:sz="0" w:space="0" w:color="auto"/>
                                  </w:divBdr>
                                  <w:divsChild>
                                    <w:div w:id="106824506">
                                      <w:marLeft w:val="0"/>
                                      <w:marRight w:val="0"/>
                                      <w:marTop w:val="0"/>
                                      <w:marBottom w:val="0"/>
                                      <w:divBdr>
                                        <w:top w:val="none" w:sz="0" w:space="0" w:color="auto"/>
                                        <w:left w:val="none" w:sz="0" w:space="0" w:color="auto"/>
                                        <w:bottom w:val="none" w:sz="0" w:space="0" w:color="auto"/>
                                        <w:right w:val="none" w:sz="0" w:space="0" w:color="auto"/>
                                      </w:divBdr>
                                      <w:divsChild>
                                        <w:div w:id="235169639">
                                          <w:marLeft w:val="0"/>
                                          <w:marRight w:val="0"/>
                                          <w:marTop w:val="0"/>
                                          <w:marBottom w:val="0"/>
                                          <w:divBdr>
                                            <w:top w:val="none" w:sz="0" w:space="0" w:color="auto"/>
                                            <w:left w:val="none" w:sz="0" w:space="0" w:color="auto"/>
                                            <w:bottom w:val="none" w:sz="0" w:space="0" w:color="auto"/>
                                            <w:right w:val="none" w:sz="0" w:space="0" w:color="auto"/>
                                          </w:divBdr>
                                          <w:divsChild>
                                            <w:div w:id="58211546">
                                              <w:marLeft w:val="0"/>
                                              <w:marRight w:val="0"/>
                                              <w:marTop w:val="0"/>
                                              <w:marBottom w:val="0"/>
                                              <w:divBdr>
                                                <w:top w:val="none" w:sz="0" w:space="0" w:color="auto"/>
                                                <w:left w:val="none" w:sz="0" w:space="0" w:color="auto"/>
                                                <w:bottom w:val="none" w:sz="0" w:space="0" w:color="auto"/>
                                                <w:right w:val="none" w:sz="0" w:space="0" w:color="auto"/>
                                              </w:divBdr>
                                              <w:divsChild>
                                                <w:div w:id="1046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89082">
      <w:bodyDiv w:val="1"/>
      <w:marLeft w:val="0"/>
      <w:marRight w:val="0"/>
      <w:marTop w:val="0"/>
      <w:marBottom w:val="0"/>
      <w:divBdr>
        <w:top w:val="none" w:sz="0" w:space="0" w:color="auto"/>
        <w:left w:val="none" w:sz="0" w:space="0" w:color="auto"/>
        <w:bottom w:val="none" w:sz="0" w:space="0" w:color="auto"/>
        <w:right w:val="none" w:sz="0" w:space="0" w:color="auto"/>
      </w:divBdr>
      <w:divsChild>
        <w:div w:id="1712261787">
          <w:marLeft w:val="0"/>
          <w:marRight w:val="0"/>
          <w:marTop w:val="0"/>
          <w:marBottom w:val="0"/>
          <w:divBdr>
            <w:top w:val="none" w:sz="0" w:space="0" w:color="auto"/>
            <w:left w:val="none" w:sz="0" w:space="0" w:color="auto"/>
            <w:bottom w:val="none" w:sz="0" w:space="0" w:color="auto"/>
            <w:right w:val="none" w:sz="0" w:space="0" w:color="auto"/>
          </w:divBdr>
          <w:divsChild>
            <w:div w:id="1266115383">
              <w:marLeft w:val="0"/>
              <w:marRight w:val="0"/>
              <w:marTop w:val="0"/>
              <w:marBottom w:val="0"/>
              <w:divBdr>
                <w:top w:val="none" w:sz="0" w:space="0" w:color="auto"/>
                <w:left w:val="none" w:sz="0" w:space="0" w:color="auto"/>
                <w:bottom w:val="none" w:sz="0" w:space="0" w:color="auto"/>
                <w:right w:val="none" w:sz="0" w:space="0" w:color="auto"/>
              </w:divBdr>
              <w:divsChild>
                <w:div w:id="542526878">
                  <w:marLeft w:val="0"/>
                  <w:marRight w:val="0"/>
                  <w:marTop w:val="0"/>
                  <w:marBottom w:val="0"/>
                  <w:divBdr>
                    <w:top w:val="none" w:sz="0" w:space="0" w:color="auto"/>
                    <w:left w:val="none" w:sz="0" w:space="0" w:color="auto"/>
                    <w:bottom w:val="none" w:sz="0" w:space="0" w:color="auto"/>
                    <w:right w:val="none" w:sz="0" w:space="0" w:color="auto"/>
                  </w:divBdr>
                  <w:divsChild>
                    <w:div w:id="1352878893">
                      <w:marLeft w:val="0"/>
                      <w:marRight w:val="0"/>
                      <w:marTop w:val="0"/>
                      <w:marBottom w:val="0"/>
                      <w:divBdr>
                        <w:top w:val="none" w:sz="0" w:space="0" w:color="auto"/>
                        <w:left w:val="none" w:sz="0" w:space="0" w:color="auto"/>
                        <w:bottom w:val="none" w:sz="0" w:space="0" w:color="auto"/>
                        <w:right w:val="none" w:sz="0" w:space="0" w:color="auto"/>
                      </w:divBdr>
                      <w:divsChild>
                        <w:div w:id="318461063">
                          <w:marLeft w:val="0"/>
                          <w:marRight w:val="0"/>
                          <w:marTop w:val="0"/>
                          <w:marBottom w:val="0"/>
                          <w:divBdr>
                            <w:top w:val="none" w:sz="0" w:space="0" w:color="auto"/>
                            <w:left w:val="none" w:sz="0" w:space="0" w:color="auto"/>
                            <w:bottom w:val="none" w:sz="0" w:space="0" w:color="auto"/>
                            <w:right w:val="none" w:sz="0" w:space="0" w:color="auto"/>
                          </w:divBdr>
                          <w:divsChild>
                            <w:div w:id="311835142">
                              <w:marLeft w:val="-240"/>
                              <w:marRight w:val="-120"/>
                              <w:marTop w:val="0"/>
                              <w:marBottom w:val="0"/>
                              <w:divBdr>
                                <w:top w:val="none" w:sz="0" w:space="0" w:color="auto"/>
                                <w:left w:val="none" w:sz="0" w:space="0" w:color="auto"/>
                                <w:bottom w:val="none" w:sz="0" w:space="0" w:color="auto"/>
                                <w:right w:val="none" w:sz="0" w:space="0" w:color="auto"/>
                              </w:divBdr>
                              <w:divsChild>
                                <w:div w:id="1816214980">
                                  <w:marLeft w:val="0"/>
                                  <w:marRight w:val="0"/>
                                  <w:marTop w:val="0"/>
                                  <w:marBottom w:val="60"/>
                                  <w:divBdr>
                                    <w:top w:val="none" w:sz="0" w:space="0" w:color="auto"/>
                                    <w:left w:val="none" w:sz="0" w:space="0" w:color="auto"/>
                                    <w:bottom w:val="none" w:sz="0" w:space="0" w:color="auto"/>
                                    <w:right w:val="none" w:sz="0" w:space="0" w:color="auto"/>
                                  </w:divBdr>
                                  <w:divsChild>
                                    <w:div w:id="1505243933">
                                      <w:marLeft w:val="0"/>
                                      <w:marRight w:val="0"/>
                                      <w:marTop w:val="0"/>
                                      <w:marBottom w:val="0"/>
                                      <w:divBdr>
                                        <w:top w:val="none" w:sz="0" w:space="0" w:color="auto"/>
                                        <w:left w:val="none" w:sz="0" w:space="0" w:color="auto"/>
                                        <w:bottom w:val="none" w:sz="0" w:space="0" w:color="auto"/>
                                        <w:right w:val="none" w:sz="0" w:space="0" w:color="auto"/>
                                      </w:divBdr>
                                      <w:divsChild>
                                        <w:div w:id="2015525735">
                                          <w:marLeft w:val="0"/>
                                          <w:marRight w:val="0"/>
                                          <w:marTop w:val="0"/>
                                          <w:marBottom w:val="0"/>
                                          <w:divBdr>
                                            <w:top w:val="none" w:sz="0" w:space="0" w:color="auto"/>
                                            <w:left w:val="none" w:sz="0" w:space="0" w:color="auto"/>
                                            <w:bottom w:val="none" w:sz="0" w:space="0" w:color="auto"/>
                                            <w:right w:val="none" w:sz="0" w:space="0" w:color="auto"/>
                                          </w:divBdr>
                                          <w:divsChild>
                                            <w:div w:id="1619217066">
                                              <w:marLeft w:val="0"/>
                                              <w:marRight w:val="0"/>
                                              <w:marTop w:val="0"/>
                                              <w:marBottom w:val="0"/>
                                              <w:divBdr>
                                                <w:top w:val="none" w:sz="0" w:space="0" w:color="auto"/>
                                                <w:left w:val="none" w:sz="0" w:space="0" w:color="auto"/>
                                                <w:bottom w:val="none" w:sz="0" w:space="0" w:color="auto"/>
                                                <w:right w:val="none" w:sz="0" w:space="0" w:color="auto"/>
                                              </w:divBdr>
                                              <w:divsChild>
                                                <w:div w:id="21000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030120">
          <w:marLeft w:val="0"/>
          <w:marRight w:val="0"/>
          <w:marTop w:val="0"/>
          <w:marBottom w:val="0"/>
          <w:divBdr>
            <w:top w:val="none" w:sz="0" w:space="0" w:color="auto"/>
            <w:left w:val="none" w:sz="0" w:space="0" w:color="auto"/>
            <w:bottom w:val="none" w:sz="0" w:space="0" w:color="auto"/>
            <w:right w:val="none" w:sz="0" w:space="0" w:color="auto"/>
          </w:divBdr>
          <w:divsChild>
            <w:div w:id="1259368945">
              <w:marLeft w:val="0"/>
              <w:marRight w:val="0"/>
              <w:marTop w:val="0"/>
              <w:marBottom w:val="0"/>
              <w:divBdr>
                <w:top w:val="none" w:sz="0" w:space="0" w:color="auto"/>
                <w:left w:val="none" w:sz="0" w:space="0" w:color="auto"/>
                <w:bottom w:val="none" w:sz="0" w:space="0" w:color="auto"/>
                <w:right w:val="none" w:sz="0" w:space="0" w:color="auto"/>
              </w:divBdr>
              <w:divsChild>
                <w:div w:id="979115052">
                  <w:marLeft w:val="0"/>
                  <w:marRight w:val="0"/>
                  <w:marTop w:val="0"/>
                  <w:marBottom w:val="0"/>
                  <w:divBdr>
                    <w:top w:val="none" w:sz="0" w:space="0" w:color="auto"/>
                    <w:left w:val="none" w:sz="0" w:space="0" w:color="auto"/>
                    <w:bottom w:val="none" w:sz="0" w:space="0" w:color="auto"/>
                    <w:right w:val="none" w:sz="0" w:space="0" w:color="auto"/>
                  </w:divBdr>
                  <w:divsChild>
                    <w:div w:id="1647128591">
                      <w:marLeft w:val="0"/>
                      <w:marRight w:val="0"/>
                      <w:marTop w:val="0"/>
                      <w:marBottom w:val="0"/>
                      <w:divBdr>
                        <w:top w:val="none" w:sz="0" w:space="0" w:color="auto"/>
                        <w:left w:val="none" w:sz="0" w:space="0" w:color="auto"/>
                        <w:bottom w:val="none" w:sz="0" w:space="0" w:color="auto"/>
                        <w:right w:val="none" w:sz="0" w:space="0" w:color="auto"/>
                      </w:divBdr>
                      <w:divsChild>
                        <w:div w:id="2087067543">
                          <w:marLeft w:val="0"/>
                          <w:marRight w:val="0"/>
                          <w:marTop w:val="0"/>
                          <w:marBottom w:val="0"/>
                          <w:divBdr>
                            <w:top w:val="none" w:sz="0" w:space="0" w:color="auto"/>
                            <w:left w:val="none" w:sz="0" w:space="0" w:color="auto"/>
                            <w:bottom w:val="none" w:sz="0" w:space="0" w:color="auto"/>
                            <w:right w:val="none" w:sz="0" w:space="0" w:color="auto"/>
                          </w:divBdr>
                          <w:divsChild>
                            <w:div w:id="14842330">
                              <w:marLeft w:val="0"/>
                              <w:marRight w:val="120"/>
                              <w:marTop w:val="0"/>
                              <w:marBottom w:val="0"/>
                              <w:divBdr>
                                <w:top w:val="none" w:sz="0" w:space="0" w:color="auto"/>
                                <w:left w:val="none" w:sz="0" w:space="0" w:color="auto"/>
                                <w:bottom w:val="none" w:sz="0" w:space="0" w:color="auto"/>
                                <w:right w:val="none" w:sz="0" w:space="0" w:color="auto"/>
                              </w:divBdr>
                              <w:divsChild>
                                <w:div w:id="1803501519">
                                  <w:marLeft w:val="-300"/>
                                  <w:marRight w:val="0"/>
                                  <w:marTop w:val="0"/>
                                  <w:marBottom w:val="0"/>
                                  <w:divBdr>
                                    <w:top w:val="none" w:sz="0" w:space="0" w:color="auto"/>
                                    <w:left w:val="none" w:sz="0" w:space="0" w:color="auto"/>
                                    <w:bottom w:val="none" w:sz="0" w:space="0" w:color="auto"/>
                                    <w:right w:val="none" w:sz="0" w:space="0" w:color="auto"/>
                                  </w:divBdr>
                                </w:div>
                              </w:divsChild>
                            </w:div>
                            <w:div w:id="813762800">
                              <w:marLeft w:val="-240"/>
                              <w:marRight w:val="-120"/>
                              <w:marTop w:val="0"/>
                              <w:marBottom w:val="0"/>
                              <w:divBdr>
                                <w:top w:val="none" w:sz="0" w:space="0" w:color="auto"/>
                                <w:left w:val="none" w:sz="0" w:space="0" w:color="auto"/>
                                <w:bottom w:val="none" w:sz="0" w:space="0" w:color="auto"/>
                                <w:right w:val="none" w:sz="0" w:space="0" w:color="auto"/>
                              </w:divBdr>
                              <w:divsChild>
                                <w:div w:id="1935286042">
                                  <w:marLeft w:val="0"/>
                                  <w:marRight w:val="0"/>
                                  <w:marTop w:val="0"/>
                                  <w:marBottom w:val="60"/>
                                  <w:divBdr>
                                    <w:top w:val="none" w:sz="0" w:space="0" w:color="auto"/>
                                    <w:left w:val="none" w:sz="0" w:space="0" w:color="auto"/>
                                    <w:bottom w:val="none" w:sz="0" w:space="0" w:color="auto"/>
                                    <w:right w:val="none" w:sz="0" w:space="0" w:color="auto"/>
                                  </w:divBdr>
                                  <w:divsChild>
                                    <w:div w:id="1606037774">
                                      <w:marLeft w:val="0"/>
                                      <w:marRight w:val="0"/>
                                      <w:marTop w:val="0"/>
                                      <w:marBottom w:val="0"/>
                                      <w:divBdr>
                                        <w:top w:val="none" w:sz="0" w:space="0" w:color="auto"/>
                                        <w:left w:val="none" w:sz="0" w:space="0" w:color="auto"/>
                                        <w:bottom w:val="none" w:sz="0" w:space="0" w:color="auto"/>
                                        <w:right w:val="none" w:sz="0" w:space="0" w:color="auto"/>
                                      </w:divBdr>
                                      <w:divsChild>
                                        <w:div w:id="2062751791">
                                          <w:marLeft w:val="0"/>
                                          <w:marRight w:val="0"/>
                                          <w:marTop w:val="0"/>
                                          <w:marBottom w:val="0"/>
                                          <w:divBdr>
                                            <w:top w:val="none" w:sz="0" w:space="0" w:color="auto"/>
                                            <w:left w:val="none" w:sz="0" w:space="0" w:color="auto"/>
                                            <w:bottom w:val="none" w:sz="0" w:space="0" w:color="auto"/>
                                            <w:right w:val="none" w:sz="0" w:space="0" w:color="auto"/>
                                          </w:divBdr>
                                          <w:divsChild>
                                            <w:div w:id="1174494474">
                                              <w:marLeft w:val="0"/>
                                              <w:marRight w:val="0"/>
                                              <w:marTop w:val="0"/>
                                              <w:marBottom w:val="0"/>
                                              <w:divBdr>
                                                <w:top w:val="none" w:sz="0" w:space="0" w:color="auto"/>
                                                <w:left w:val="none" w:sz="0" w:space="0" w:color="auto"/>
                                                <w:bottom w:val="none" w:sz="0" w:space="0" w:color="auto"/>
                                                <w:right w:val="none" w:sz="0" w:space="0" w:color="auto"/>
                                              </w:divBdr>
                                              <w:divsChild>
                                                <w:div w:id="13379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ode/olgashevtsova/3-energy-the-world-and-the-city"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nghashishpal/project3_world_energy_consumption/tree/mai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Zara Pazouki</cp:lastModifiedBy>
  <cp:revision>3</cp:revision>
  <dcterms:created xsi:type="dcterms:W3CDTF">2024-10-09T23:57:00Z</dcterms:created>
  <dcterms:modified xsi:type="dcterms:W3CDTF">2024-10-09T23:59:00Z</dcterms:modified>
  <cp:category/>
</cp:coreProperties>
</file>